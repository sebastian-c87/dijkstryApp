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CC2AF" w14:textId="666ABC2F" w:rsidR="00421B11" w:rsidRPr="00E61A47" w:rsidRDefault="00000000">
      <w:pPr>
        <w:pStyle w:val="Tytu"/>
        <w:jc w:val="center"/>
      </w:pPr>
      <w:r w:rsidRPr="00E61A47">
        <w:t xml:space="preserve">ALGORYTM DIJKSTRY - </w:t>
      </w:r>
      <w:r w:rsidR="00FC0E0D">
        <w:t>Dokumentacja</w:t>
      </w:r>
    </w:p>
    <w:p w14:paraId="396B531F" w14:textId="77777777" w:rsidR="00E61A47" w:rsidRPr="00E61A47" w:rsidRDefault="00E61A47" w:rsidP="00CD02FC">
      <w:pPr>
        <w:pStyle w:val="Nagwek1"/>
      </w:pPr>
      <w:r w:rsidRPr="00E61A47">
        <w:t>Krótki opis algorytmu Dijkstry</w:t>
      </w:r>
    </w:p>
    <w:p w14:paraId="0E971DBB" w14:textId="77777777" w:rsidR="00CD02FC" w:rsidRDefault="00E61A47" w:rsidP="00CD02FC">
      <w:r w:rsidRPr="00E61A47">
        <w:t xml:space="preserve">Algorytm Dijkstry, opracowany przez holenderskiego informatyka </w:t>
      </w:r>
      <w:proofErr w:type="spellStart"/>
      <w:r w:rsidRPr="00E61A47">
        <w:t>Edsgera</w:t>
      </w:r>
      <w:proofErr w:type="spellEnd"/>
      <w:r w:rsidRPr="00E61A47">
        <w:t xml:space="preserve"> Dijkstrę w 1956 roku, służy do znajdowania najkrótszych ścieżek od jednego wierzchołka źródłowego do wszystkich pozostałych wierzchołków w grafie ważonym o nieujemnych wagach krawędzi.</w:t>
      </w:r>
      <w:r w:rsidRPr="00E61A47">
        <w:br/>
      </w:r>
      <w:r w:rsidRPr="00E61A47">
        <w:br/>
        <w:t>Algorytm w każdym kroku wybiera wierzchołek o najmniejszej dotychczas znanej odległości od źródła i aktualizuje odległości do jego sąsiadów.</w:t>
      </w:r>
    </w:p>
    <w:p w14:paraId="44EE465B" w14:textId="769A0AA4" w:rsidR="00E61A47" w:rsidRPr="00E61A47" w:rsidRDefault="00E61A47" w:rsidP="00CD02FC">
      <w:r w:rsidRPr="00E61A47">
        <w:rPr>
          <w:b/>
          <w:bCs/>
        </w:rPr>
        <w:t>Kluczowe cechy algorytmu:</w:t>
      </w:r>
    </w:p>
    <w:p w14:paraId="040DDB64" w14:textId="77777777" w:rsidR="00E61A47" w:rsidRPr="00E61A47" w:rsidRDefault="00E61A47" w:rsidP="00CD02FC">
      <w:pPr>
        <w:pStyle w:val="Listapunktowana"/>
      </w:pPr>
      <w:r w:rsidRPr="00E61A47">
        <w:t>Działa dla grafów skierowanych i nieskierowanych</w:t>
      </w:r>
    </w:p>
    <w:p w14:paraId="22A64600" w14:textId="77777777" w:rsidR="00E61A47" w:rsidRPr="00E61A47" w:rsidRDefault="00E61A47" w:rsidP="00CD02FC">
      <w:pPr>
        <w:pStyle w:val="Listapunktowana"/>
      </w:pPr>
      <w:r w:rsidRPr="00E61A47">
        <w:t>Wymaga nieujemnych wag krawędzi</w:t>
      </w:r>
    </w:p>
    <w:p w14:paraId="5FD82A17" w14:textId="77777777" w:rsidR="00E61A47" w:rsidRPr="00E61A47" w:rsidRDefault="00E61A47" w:rsidP="00CD02FC">
      <w:pPr>
        <w:pStyle w:val="Listapunktowana"/>
      </w:pPr>
      <w:r w:rsidRPr="00E61A47">
        <w:t>Gwarantuje znalezienie optymalnych rozwiązań</w:t>
      </w:r>
    </w:p>
    <w:p w14:paraId="02D3A820" w14:textId="77777777" w:rsidR="00E61A47" w:rsidRPr="00E61A47" w:rsidRDefault="00E61A47" w:rsidP="00CD02FC">
      <w:pPr>
        <w:pStyle w:val="Listapunktowana"/>
      </w:pPr>
      <w:r w:rsidRPr="00E61A47">
        <w:t>Złożoność czasowa: O(V²) w podstawowej implementacji</w:t>
      </w:r>
    </w:p>
    <w:p w14:paraId="05CD5E36" w14:textId="77777777" w:rsidR="00421B11" w:rsidRPr="00E61A47" w:rsidRDefault="00000000" w:rsidP="00CD02FC">
      <w:pPr>
        <w:pStyle w:val="Nagwek1"/>
        <w:spacing w:line="360" w:lineRule="auto"/>
      </w:pPr>
      <w:r w:rsidRPr="00E61A47">
        <w:t>UWAGA - Uruchamianie aplikacji</w:t>
      </w:r>
    </w:p>
    <w:p w14:paraId="32A3E87A" w14:textId="738A9BC4" w:rsidR="00421B11" w:rsidRPr="00E61A47" w:rsidRDefault="00000000" w:rsidP="00CD02FC">
      <w:pPr>
        <w:spacing w:line="360" w:lineRule="auto"/>
      </w:pPr>
      <w:r w:rsidRPr="00E61A47">
        <w:t xml:space="preserve">Przy pierwszym uruchomieniu pliku </w:t>
      </w:r>
      <w:r w:rsidRPr="00E61A47">
        <w:rPr>
          <w:b/>
        </w:rPr>
        <w:t>.exe</w:t>
      </w:r>
      <w:r w:rsidRPr="00E61A47">
        <w:t xml:space="preserve"> system Windows może wyświetlić ostrzeżenie zabezpieczeń. Aby uruchomić aplikację:</w:t>
      </w:r>
    </w:p>
    <w:p w14:paraId="551A6643" w14:textId="77777777" w:rsidR="00421B11" w:rsidRPr="00E61A47" w:rsidRDefault="00000000" w:rsidP="00CD02FC">
      <w:pPr>
        <w:pStyle w:val="Listapunktowana"/>
        <w:spacing w:line="360" w:lineRule="auto"/>
      </w:pPr>
      <w:r w:rsidRPr="00E61A47">
        <w:t>1. Kliknij "Więcej informacji" (</w:t>
      </w:r>
      <w:proofErr w:type="spellStart"/>
      <w:r w:rsidRPr="00E61A47">
        <w:t>More</w:t>
      </w:r>
      <w:proofErr w:type="spellEnd"/>
      <w:r w:rsidRPr="00E61A47">
        <w:t xml:space="preserve"> info)</w:t>
      </w:r>
    </w:p>
    <w:p w14:paraId="3F838DE3" w14:textId="77777777" w:rsidR="00CD02FC" w:rsidRDefault="00000000" w:rsidP="00CD02FC">
      <w:pPr>
        <w:pStyle w:val="Listapunktowana"/>
        <w:spacing w:line="360" w:lineRule="auto"/>
      </w:pPr>
      <w:r w:rsidRPr="00E61A47">
        <w:t xml:space="preserve">2. Następnie kliknij "Uruchom mimo to" (Run </w:t>
      </w:r>
      <w:proofErr w:type="spellStart"/>
      <w:r w:rsidRPr="00E61A47">
        <w:t>anyway</w:t>
      </w:r>
      <w:proofErr w:type="spellEnd"/>
      <w:r w:rsidRPr="00E61A47">
        <w:t>)</w:t>
      </w:r>
    </w:p>
    <w:p w14:paraId="0940CAC4" w14:textId="32AA04B6" w:rsidR="00421B11" w:rsidRPr="00E61A47" w:rsidRDefault="00000000" w:rsidP="00CD02FC">
      <w:pPr>
        <w:pStyle w:val="Nagwek1"/>
      </w:pPr>
      <w:r w:rsidRPr="00E61A47">
        <w:t>Instrukcja obsługi aplikacji</w:t>
      </w:r>
    </w:p>
    <w:p w14:paraId="15AF658C" w14:textId="77777777" w:rsidR="00421B11" w:rsidRPr="0086740D" w:rsidRDefault="00000000" w:rsidP="0086740D">
      <w:pPr>
        <w:pStyle w:val="Nagwek2"/>
      </w:pPr>
      <w:r w:rsidRPr="0086740D">
        <w:t>Krok 1: Ustawienie parametrów grafu</w:t>
      </w:r>
    </w:p>
    <w:p w14:paraId="04D76303" w14:textId="77777777" w:rsidR="00421B11" w:rsidRPr="00E61A47" w:rsidRDefault="00000000" w:rsidP="00CD02FC">
      <w:pPr>
        <w:pStyle w:val="Listapunktowana"/>
        <w:spacing w:line="360" w:lineRule="auto"/>
      </w:pPr>
      <w:r w:rsidRPr="00E61A47">
        <w:t>W polu "Liczba wierzchołków" wprowadź liczbę wierzchołków (zalecane: 5-15)</w:t>
      </w:r>
    </w:p>
    <w:p w14:paraId="55FE1193" w14:textId="77777777" w:rsidR="00421B11" w:rsidRPr="00E61A47" w:rsidRDefault="00000000" w:rsidP="00CD02FC">
      <w:pPr>
        <w:pStyle w:val="Listapunktowana"/>
        <w:spacing w:line="360" w:lineRule="auto"/>
      </w:pPr>
      <w:r w:rsidRPr="00E61A47">
        <w:t>Wybierz typ grafu: "Skierowany" lub "Nieskierowany"</w:t>
      </w:r>
    </w:p>
    <w:p w14:paraId="0EF52A0B" w14:textId="77777777" w:rsidR="00421B11" w:rsidRPr="00E61A47" w:rsidRDefault="00000000" w:rsidP="00CD02FC">
      <w:pPr>
        <w:pStyle w:val="Listapunktowana"/>
        <w:spacing w:line="360" w:lineRule="auto"/>
      </w:pPr>
      <w:r w:rsidRPr="00E61A47">
        <w:t>Kliknij przycisk "Generuj graf"</w:t>
      </w:r>
    </w:p>
    <w:p w14:paraId="6E5AA236" w14:textId="77777777" w:rsidR="00421B11" w:rsidRPr="0086740D" w:rsidRDefault="00000000" w:rsidP="0086740D">
      <w:pPr>
        <w:pStyle w:val="Nagwek2"/>
      </w:pPr>
      <w:r w:rsidRPr="0086740D">
        <w:t>Krok 2: Generowanie grafu</w:t>
      </w:r>
    </w:p>
    <w:p w14:paraId="260DF6FE" w14:textId="77777777" w:rsidR="00421B11" w:rsidRPr="00E61A47" w:rsidRDefault="00000000" w:rsidP="00CD02FC">
      <w:pPr>
        <w:pStyle w:val="Listapunktowana"/>
        <w:spacing w:line="360" w:lineRule="auto"/>
      </w:pPr>
      <w:r w:rsidRPr="00E61A47">
        <w:t>Aplikacja automatycznie wygeneruje losowy graf z połączeniami</w:t>
      </w:r>
    </w:p>
    <w:p w14:paraId="00C92E0B" w14:textId="77777777" w:rsidR="00421B11" w:rsidRPr="00E61A47" w:rsidRDefault="00000000" w:rsidP="00CD02FC">
      <w:pPr>
        <w:pStyle w:val="Listapunktowana"/>
        <w:spacing w:line="360" w:lineRule="auto"/>
      </w:pPr>
      <w:r w:rsidRPr="00E61A47">
        <w:t>Graf zostanie wyświetlony w dolnej części okna</w:t>
      </w:r>
    </w:p>
    <w:p w14:paraId="40F7FF36" w14:textId="77777777" w:rsidR="00421B11" w:rsidRPr="00E61A47" w:rsidRDefault="00000000" w:rsidP="00CD02FC">
      <w:pPr>
        <w:pStyle w:val="Listapunktowana"/>
        <w:spacing w:line="360" w:lineRule="auto"/>
      </w:pPr>
      <w:r w:rsidRPr="00E61A47">
        <w:t>W górnej części pojawią się informacje o wygenerowanym grafie</w:t>
      </w:r>
    </w:p>
    <w:p w14:paraId="0506A2B3" w14:textId="77777777" w:rsidR="00421B11" w:rsidRPr="0086740D" w:rsidRDefault="00000000" w:rsidP="0086740D">
      <w:pPr>
        <w:pStyle w:val="Nagwek2"/>
      </w:pPr>
      <w:r w:rsidRPr="0086740D">
        <w:lastRenderedPageBreak/>
        <w:t>Krok 3: Uruchomienie algorytmu</w:t>
      </w:r>
    </w:p>
    <w:p w14:paraId="6A9C5111" w14:textId="77777777" w:rsidR="00421B11" w:rsidRPr="00E61A47" w:rsidRDefault="00000000" w:rsidP="00CD02FC">
      <w:pPr>
        <w:pStyle w:val="Listapunktowana"/>
        <w:spacing w:line="360" w:lineRule="auto"/>
      </w:pPr>
      <w:r w:rsidRPr="00E61A47">
        <w:t>W polu "Wierzchołek startowy" wprowadź numer wierzchołka (0 do n-1)</w:t>
      </w:r>
    </w:p>
    <w:p w14:paraId="09DEE12E" w14:textId="77777777" w:rsidR="00421B11" w:rsidRPr="00E61A47" w:rsidRDefault="00000000" w:rsidP="00CD02FC">
      <w:pPr>
        <w:pStyle w:val="Listapunktowana"/>
        <w:spacing w:line="360" w:lineRule="auto"/>
      </w:pPr>
      <w:r w:rsidRPr="00E61A47">
        <w:t>Kliknij przycisk "Uruchom algorytm"</w:t>
      </w:r>
    </w:p>
    <w:p w14:paraId="467159AF" w14:textId="77777777" w:rsidR="00421B11" w:rsidRPr="00E61A47" w:rsidRDefault="00000000" w:rsidP="00CD02FC">
      <w:pPr>
        <w:pStyle w:val="Listapunktowana"/>
        <w:spacing w:line="360" w:lineRule="auto"/>
      </w:pPr>
      <w:r w:rsidRPr="00E61A47">
        <w:t>Wyniki pojawią się w górnym panelu aplikacji</w:t>
      </w:r>
    </w:p>
    <w:p w14:paraId="058A5C5B" w14:textId="77A659E4" w:rsidR="00421B11" w:rsidRPr="0086740D" w:rsidRDefault="00000000" w:rsidP="0086740D">
      <w:pPr>
        <w:pStyle w:val="Nagwek2"/>
      </w:pPr>
      <w:r w:rsidRPr="0086740D">
        <w:t>Krok 4: Analiza wyników</w:t>
      </w:r>
    </w:p>
    <w:p w14:paraId="2805B101" w14:textId="77777777" w:rsidR="00421B11" w:rsidRPr="00E61A47" w:rsidRDefault="00000000" w:rsidP="00CD02FC">
      <w:pPr>
        <w:pStyle w:val="Listapunktowana"/>
        <w:spacing w:line="360" w:lineRule="auto"/>
      </w:pPr>
      <w:r w:rsidRPr="00E61A47">
        <w:t>Przejrzyj tabelę najkrótszych ścieżek</w:t>
      </w:r>
    </w:p>
    <w:p w14:paraId="7D6431B3" w14:textId="77777777" w:rsidR="00421B11" w:rsidRPr="00E61A47" w:rsidRDefault="00000000" w:rsidP="00CD02FC">
      <w:pPr>
        <w:pStyle w:val="Listapunktowana"/>
        <w:spacing w:line="360" w:lineRule="auto"/>
      </w:pPr>
      <w:r w:rsidRPr="00E61A47">
        <w:t>Przeanalizuj szczegółowe kroki algorytmu</w:t>
      </w:r>
    </w:p>
    <w:p w14:paraId="07D3A507" w14:textId="77777777" w:rsidR="00421B11" w:rsidRPr="00E61A47" w:rsidRDefault="00000000" w:rsidP="00CD02FC">
      <w:pPr>
        <w:pStyle w:val="Listapunktowana"/>
        <w:spacing w:line="360" w:lineRule="auto"/>
      </w:pPr>
      <w:r w:rsidRPr="00E61A47">
        <w:t>Sprawdź podsumowanie z analizą złożoności</w:t>
      </w:r>
    </w:p>
    <w:p w14:paraId="7CEB4311" w14:textId="36169D7E" w:rsidR="00421B11" w:rsidRPr="00E61A47" w:rsidRDefault="00000000" w:rsidP="00E61A47">
      <w:pPr>
        <w:pStyle w:val="Nagwek1"/>
        <w:spacing w:line="360" w:lineRule="auto"/>
      </w:pPr>
      <w:r w:rsidRPr="00E61A47">
        <w:t>Szczegółowy opis działania algorytmu Dijkstry</w:t>
      </w:r>
    </w:p>
    <w:p w14:paraId="101180B7" w14:textId="77777777" w:rsidR="00E61A47" w:rsidRPr="00E61A47" w:rsidRDefault="00000000" w:rsidP="00E61A47">
      <w:pPr>
        <w:spacing w:line="360" w:lineRule="auto"/>
        <w:rPr>
          <w:sz w:val="24"/>
          <w:szCs w:val="24"/>
        </w:rPr>
      </w:pPr>
      <w:r w:rsidRPr="00E61A47">
        <w:rPr>
          <w:sz w:val="24"/>
          <w:szCs w:val="24"/>
        </w:rPr>
        <w:t>Algorytm Dijkstry opiera się na strategii zachłannej i składa się z trzech głównych faz:</w:t>
      </w:r>
      <w:r w:rsidRPr="00E61A47">
        <w:rPr>
          <w:sz w:val="24"/>
          <w:szCs w:val="24"/>
        </w:rPr>
        <w:br/>
      </w:r>
      <w:r w:rsidRPr="00E61A47">
        <w:rPr>
          <w:sz w:val="24"/>
          <w:szCs w:val="24"/>
        </w:rPr>
        <w:br/>
      </w:r>
      <w:r w:rsidRPr="0086740D">
        <w:rPr>
          <w:rStyle w:val="Nagwek2Znak"/>
        </w:rPr>
        <w:t>1. INICJALIZACJA:</w:t>
      </w:r>
      <w:r w:rsidRPr="00E61A47">
        <w:rPr>
          <w:sz w:val="24"/>
          <w:szCs w:val="24"/>
        </w:rPr>
        <w:br/>
        <w:t xml:space="preserve">   • Dla wierzchołka startowego ustaw odległość = 0</w:t>
      </w:r>
      <w:r w:rsidRPr="00E61A47">
        <w:rPr>
          <w:sz w:val="24"/>
          <w:szCs w:val="24"/>
        </w:rPr>
        <w:br/>
        <w:t xml:space="preserve">   • Dla wszystkich pozostałych wierzchołków ustaw odległość = ∞</w:t>
      </w:r>
      <w:r w:rsidRPr="00E61A47">
        <w:rPr>
          <w:sz w:val="24"/>
          <w:szCs w:val="24"/>
        </w:rPr>
        <w:br/>
        <w:t xml:space="preserve">   • Utwórz zbiór nieodwiedzonych wierzchołków</w:t>
      </w:r>
      <w:r w:rsidRPr="00E61A47">
        <w:rPr>
          <w:sz w:val="24"/>
          <w:szCs w:val="24"/>
        </w:rPr>
        <w:br/>
      </w:r>
      <w:r w:rsidRPr="00E61A47">
        <w:rPr>
          <w:sz w:val="24"/>
          <w:szCs w:val="24"/>
        </w:rPr>
        <w:br/>
      </w:r>
      <w:r w:rsidRPr="0086740D">
        <w:rPr>
          <w:rStyle w:val="Nagwek2Znak"/>
        </w:rPr>
        <w:t>2. GŁÓWNA PĘTLA:</w:t>
      </w:r>
      <w:r w:rsidRPr="00E61A47">
        <w:rPr>
          <w:sz w:val="24"/>
          <w:szCs w:val="24"/>
        </w:rPr>
        <w:br/>
        <w:t xml:space="preserve">   • Wybierz nieodwiedzony wierzchołek o najmniejszej odległości</w:t>
      </w:r>
      <w:r w:rsidRPr="00E61A47">
        <w:rPr>
          <w:sz w:val="24"/>
          <w:szCs w:val="24"/>
        </w:rPr>
        <w:br/>
        <w:t xml:space="preserve">   • Oznacz go jako odwiedzony</w:t>
      </w:r>
      <w:r w:rsidRPr="00E61A47">
        <w:rPr>
          <w:sz w:val="24"/>
          <w:szCs w:val="24"/>
        </w:rPr>
        <w:br/>
        <w:t xml:space="preserve">   • Dla każdego sąsiada sprawdź czy przez aktualny wierzchołek można dotrzeć taniej</w:t>
      </w:r>
      <w:r w:rsidRPr="00E61A47">
        <w:rPr>
          <w:sz w:val="24"/>
          <w:szCs w:val="24"/>
        </w:rPr>
        <w:br/>
        <w:t xml:space="preserve">   • Jeśli tak, zaktualizuj odległość i poprzednika</w:t>
      </w:r>
      <w:r w:rsidRPr="00E61A47">
        <w:rPr>
          <w:sz w:val="24"/>
          <w:szCs w:val="24"/>
        </w:rPr>
        <w:br/>
      </w:r>
      <w:r w:rsidRPr="00E61A47">
        <w:rPr>
          <w:sz w:val="24"/>
          <w:szCs w:val="24"/>
        </w:rPr>
        <w:br/>
      </w:r>
      <w:r w:rsidRPr="0086740D">
        <w:rPr>
          <w:rStyle w:val="Nagwek2Znak"/>
        </w:rPr>
        <w:t>3. ZAKOŃCZENIE:</w:t>
      </w:r>
      <w:r w:rsidRPr="00E61A47">
        <w:rPr>
          <w:sz w:val="24"/>
          <w:szCs w:val="24"/>
        </w:rPr>
        <w:br/>
        <w:t xml:space="preserve">   • Algorytm kończy się gdy wszystkie osiągalne wierzchołki zostały odwiedzone</w:t>
      </w:r>
      <w:r w:rsidRPr="00E61A47">
        <w:rPr>
          <w:sz w:val="24"/>
          <w:szCs w:val="24"/>
        </w:rPr>
        <w:br/>
        <w:t xml:space="preserve">   • Otrzymujemy najkrótsze odległości i ścieżki</w:t>
      </w:r>
    </w:p>
    <w:p w14:paraId="79E0C60A" w14:textId="77777777" w:rsidR="00E61A47" w:rsidRDefault="00E61A47" w:rsidP="00E61A47"/>
    <w:p w14:paraId="1DEF4076" w14:textId="17E4CAC3" w:rsidR="00867292" w:rsidRPr="00E61A47" w:rsidRDefault="00000000" w:rsidP="00E61A47">
      <w:pPr>
        <w:pStyle w:val="Nagwek1"/>
      </w:pPr>
      <w:r w:rsidRPr="00E61A47">
        <w:lastRenderedPageBreak/>
        <w:t>Przykład działania algorytmu</w:t>
      </w:r>
    </w:p>
    <w:p w14:paraId="203154B2" w14:textId="0F021760" w:rsidR="00421B11" w:rsidRDefault="00000000">
      <w:r w:rsidRPr="00E61A47">
        <w:t>Rozważmy nieskierowany graf o 5 wierzchołkach z następującymi połączeniami:</w:t>
      </w:r>
    </w:p>
    <w:p w14:paraId="5AA94932" w14:textId="2B69D8E2" w:rsidR="00102AD6" w:rsidRPr="00E61A47" w:rsidRDefault="00102AD6">
      <w:r>
        <w:rPr>
          <w:noProof/>
        </w:rPr>
        <w:drawing>
          <wp:inline distT="0" distB="0" distL="0" distR="0" wp14:anchorId="16B22827" wp14:editId="5FF701E2">
            <wp:extent cx="4571520" cy="2240280"/>
            <wp:effectExtent l="0" t="0" r="635" b="7620"/>
            <wp:docPr id="848379418" name="Picture 1" descr="Obraz zawierający tekst, linia, diagram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79418" name="Picture 1" descr="Obraz zawierający tekst, linia, diagram&#10;&#10;Zawartość wygenerowana przez sztuczną inteligencję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6960" cy="224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E9AD" w14:textId="77777777" w:rsidR="00421B11" w:rsidRPr="00E61A47" w:rsidRDefault="00000000" w:rsidP="00867292">
      <w:pPr>
        <w:spacing w:line="240" w:lineRule="auto"/>
      </w:pPr>
      <w:r w:rsidRPr="00E61A47">
        <w:t>Graf składa się z 5 wierzchołków: A(0), B(1), C(2), D(3), E(4)</w:t>
      </w:r>
      <w:r w:rsidRPr="00E61A47">
        <w:br/>
        <w:t>Krawędzie z wagami:</w:t>
      </w:r>
      <w:r w:rsidRPr="00E61A47">
        <w:br/>
        <w:t>• A ↔ B (waga: 4)    • A ↔ C (waga: 2)    • B ↔ C (waga: 1)</w:t>
      </w:r>
      <w:r w:rsidRPr="00E61A47">
        <w:br/>
        <w:t>• B ↔ D (waga: 5)    • C ↔ D (waga: 8)    • C ↔ E (waga: 10)    • D ↔ E (waga: 2)</w:t>
      </w:r>
      <w:r w:rsidRPr="00E61A47">
        <w:br/>
      </w:r>
      <w:r w:rsidRPr="00E61A47">
        <w:br/>
        <w:t>Wierzchołek startowy: A (wierzchołek 0)</w:t>
      </w:r>
    </w:p>
    <w:p w14:paraId="2F336535" w14:textId="77777777" w:rsidR="00421B11" w:rsidRPr="0086740D" w:rsidRDefault="00000000" w:rsidP="0086740D">
      <w:pPr>
        <w:pStyle w:val="Nagwek2"/>
      </w:pPr>
      <w:r w:rsidRPr="0086740D">
        <w:t>Tabela kroków algorytmu Dijkstry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1728"/>
        <w:gridCol w:w="1821"/>
        <w:gridCol w:w="1728"/>
        <w:gridCol w:w="1728"/>
      </w:tblGrid>
      <w:tr w:rsidR="00421B11" w:rsidRPr="00E61A47" w14:paraId="6CEAC72C" w14:textId="77777777">
        <w:trPr>
          <w:jc w:val="center"/>
        </w:trPr>
        <w:tc>
          <w:tcPr>
            <w:tcW w:w="1728" w:type="dxa"/>
          </w:tcPr>
          <w:p w14:paraId="61BE6BCB" w14:textId="77777777" w:rsidR="00421B11" w:rsidRPr="00E61A47" w:rsidRDefault="00000000">
            <w:pPr>
              <w:jc w:val="center"/>
            </w:pPr>
            <w:r w:rsidRPr="00E61A47">
              <w:rPr>
                <w:b/>
              </w:rPr>
              <w:t>Nr kroku</w:t>
            </w:r>
          </w:p>
        </w:tc>
        <w:tc>
          <w:tcPr>
            <w:tcW w:w="1728" w:type="dxa"/>
          </w:tcPr>
          <w:p w14:paraId="613A4284" w14:textId="77777777" w:rsidR="00421B11" w:rsidRPr="00E61A47" w:rsidRDefault="00000000">
            <w:pPr>
              <w:jc w:val="center"/>
            </w:pPr>
            <w:r w:rsidRPr="00E61A47">
              <w:rPr>
                <w:b/>
              </w:rPr>
              <w:t>Opis operacji</w:t>
            </w:r>
          </w:p>
        </w:tc>
        <w:tc>
          <w:tcPr>
            <w:tcW w:w="1728" w:type="dxa"/>
          </w:tcPr>
          <w:p w14:paraId="1316BC8A" w14:textId="77777777" w:rsidR="00421B11" w:rsidRPr="00E61A47" w:rsidRDefault="00000000">
            <w:pPr>
              <w:jc w:val="center"/>
            </w:pPr>
            <w:r w:rsidRPr="00E61A47">
              <w:rPr>
                <w:b/>
              </w:rPr>
              <w:t>Kolejka nieodwiedzonych</w:t>
            </w:r>
          </w:p>
        </w:tc>
        <w:tc>
          <w:tcPr>
            <w:tcW w:w="1728" w:type="dxa"/>
          </w:tcPr>
          <w:p w14:paraId="6A4BB3E6" w14:textId="77777777" w:rsidR="00421B11" w:rsidRPr="00E61A47" w:rsidRDefault="00000000">
            <w:pPr>
              <w:jc w:val="center"/>
            </w:pPr>
            <w:r w:rsidRPr="00E61A47">
              <w:rPr>
                <w:b/>
              </w:rPr>
              <w:t>Odległości [A,B,C,D,E]</w:t>
            </w:r>
          </w:p>
        </w:tc>
        <w:tc>
          <w:tcPr>
            <w:tcW w:w="1728" w:type="dxa"/>
          </w:tcPr>
          <w:p w14:paraId="7541807A" w14:textId="77777777" w:rsidR="00421B11" w:rsidRPr="00E61A47" w:rsidRDefault="00000000">
            <w:pPr>
              <w:jc w:val="center"/>
            </w:pPr>
            <w:r w:rsidRPr="00E61A47">
              <w:rPr>
                <w:b/>
              </w:rPr>
              <w:t>Aktualizacje</w:t>
            </w:r>
          </w:p>
        </w:tc>
      </w:tr>
      <w:tr w:rsidR="00421B11" w:rsidRPr="00E61A47" w14:paraId="2EDD14D4" w14:textId="77777777">
        <w:trPr>
          <w:jc w:val="center"/>
        </w:trPr>
        <w:tc>
          <w:tcPr>
            <w:tcW w:w="1728" w:type="dxa"/>
          </w:tcPr>
          <w:p w14:paraId="05E7D0C2" w14:textId="77777777" w:rsidR="00421B11" w:rsidRPr="00E61A47" w:rsidRDefault="00000000">
            <w:pPr>
              <w:jc w:val="center"/>
            </w:pPr>
            <w:r w:rsidRPr="00E61A47">
              <w:t>0</w:t>
            </w:r>
          </w:p>
        </w:tc>
        <w:tc>
          <w:tcPr>
            <w:tcW w:w="1728" w:type="dxa"/>
          </w:tcPr>
          <w:p w14:paraId="29405A00" w14:textId="77777777" w:rsidR="00421B11" w:rsidRPr="00E61A47" w:rsidRDefault="00000000">
            <w:pPr>
              <w:jc w:val="center"/>
            </w:pPr>
            <w:r w:rsidRPr="00E61A47">
              <w:t>Inicjalizacja</w:t>
            </w:r>
          </w:p>
        </w:tc>
        <w:tc>
          <w:tcPr>
            <w:tcW w:w="1728" w:type="dxa"/>
          </w:tcPr>
          <w:p w14:paraId="24C97C55" w14:textId="77777777" w:rsidR="00421B11" w:rsidRPr="00E61A47" w:rsidRDefault="00000000">
            <w:pPr>
              <w:jc w:val="center"/>
            </w:pPr>
            <w:r w:rsidRPr="00E61A47">
              <w:t>{A,B,C,D,E}</w:t>
            </w:r>
          </w:p>
        </w:tc>
        <w:tc>
          <w:tcPr>
            <w:tcW w:w="1728" w:type="dxa"/>
          </w:tcPr>
          <w:p w14:paraId="60B3838C" w14:textId="77777777" w:rsidR="00421B11" w:rsidRPr="00E61A47" w:rsidRDefault="00000000">
            <w:pPr>
              <w:jc w:val="center"/>
            </w:pPr>
            <w:r w:rsidRPr="00E61A47">
              <w:t>[0,∞,∞,∞,∞]</w:t>
            </w:r>
          </w:p>
        </w:tc>
        <w:tc>
          <w:tcPr>
            <w:tcW w:w="1728" w:type="dxa"/>
          </w:tcPr>
          <w:p w14:paraId="61CA7450" w14:textId="77777777" w:rsidR="00421B11" w:rsidRPr="00E61A47" w:rsidRDefault="00000000">
            <w:pPr>
              <w:jc w:val="center"/>
            </w:pPr>
            <w:r w:rsidRPr="00E61A47">
              <w:t>start=A</w:t>
            </w:r>
          </w:p>
        </w:tc>
      </w:tr>
      <w:tr w:rsidR="00421B11" w:rsidRPr="00E61A47" w14:paraId="16A3FE31" w14:textId="77777777">
        <w:trPr>
          <w:jc w:val="center"/>
        </w:trPr>
        <w:tc>
          <w:tcPr>
            <w:tcW w:w="1728" w:type="dxa"/>
          </w:tcPr>
          <w:p w14:paraId="7274D4D7" w14:textId="77777777" w:rsidR="00421B11" w:rsidRPr="00E61A47" w:rsidRDefault="00000000">
            <w:pPr>
              <w:jc w:val="center"/>
            </w:pPr>
            <w:r w:rsidRPr="00E61A47">
              <w:t>1</w:t>
            </w:r>
          </w:p>
        </w:tc>
        <w:tc>
          <w:tcPr>
            <w:tcW w:w="1728" w:type="dxa"/>
          </w:tcPr>
          <w:p w14:paraId="0716356B" w14:textId="6E7C1BA0" w:rsidR="00421B11" w:rsidRPr="00E61A47" w:rsidRDefault="00000000">
            <w:pPr>
              <w:jc w:val="center"/>
            </w:pPr>
            <w:r w:rsidRPr="00E61A47">
              <w:t xml:space="preserve">Wybrano A </w:t>
            </w:r>
          </w:p>
        </w:tc>
        <w:tc>
          <w:tcPr>
            <w:tcW w:w="1728" w:type="dxa"/>
          </w:tcPr>
          <w:p w14:paraId="7A0C0057" w14:textId="77777777" w:rsidR="00421B11" w:rsidRPr="00E61A47" w:rsidRDefault="00000000">
            <w:pPr>
              <w:jc w:val="center"/>
            </w:pPr>
            <w:r w:rsidRPr="00E61A47">
              <w:t>{B,C,D,E}</w:t>
            </w:r>
          </w:p>
        </w:tc>
        <w:tc>
          <w:tcPr>
            <w:tcW w:w="1728" w:type="dxa"/>
          </w:tcPr>
          <w:p w14:paraId="39760BD5" w14:textId="77777777" w:rsidR="00421B11" w:rsidRPr="00E61A47" w:rsidRDefault="00000000">
            <w:pPr>
              <w:jc w:val="center"/>
            </w:pPr>
            <w:r w:rsidRPr="00E61A47">
              <w:t>[0,4,2,∞,∞]</w:t>
            </w:r>
          </w:p>
        </w:tc>
        <w:tc>
          <w:tcPr>
            <w:tcW w:w="1728" w:type="dxa"/>
          </w:tcPr>
          <w:p w14:paraId="00B0B889" w14:textId="35401F88" w:rsidR="00421B11" w:rsidRPr="00E61A47" w:rsidRDefault="00000000">
            <w:pPr>
              <w:jc w:val="center"/>
            </w:pPr>
            <w:r w:rsidRPr="00E61A47">
              <w:t>B:∞→4, C:∞→2</w:t>
            </w:r>
          </w:p>
        </w:tc>
      </w:tr>
      <w:tr w:rsidR="00421B11" w:rsidRPr="00E61A47" w14:paraId="7C048614" w14:textId="77777777">
        <w:trPr>
          <w:jc w:val="center"/>
        </w:trPr>
        <w:tc>
          <w:tcPr>
            <w:tcW w:w="1728" w:type="dxa"/>
          </w:tcPr>
          <w:p w14:paraId="2C5B6DE7" w14:textId="77777777" w:rsidR="00421B11" w:rsidRPr="00E61A47" w:rsidRDefault="00000000">
            <w:pPr>
              <w:jc w:val="center"/>
            </w:pPr>
            <w:r w:rsidRPr="00E61A47">
              <w:t>2</w:t>
            </w:r>
          </w:p>
        </w:tc>
        <w:tc>
          <w:tcPr>
            <w:tcW w:w="1728" w:type="dxa"/>
          </w:tcPr>
          <w:p w14:paraId="4A93FC90" w14:textId="77777777" w:rsidR="00421B11" w:rsidRPr="00E61A47" w:rsidRDefault="00000000">
            <w:pPr>
              <w:jc w:val="center"/>
            </w:pPr>
            <w:r w:rsidRPr="00E61A47">
              <w:t>Wybrano C (</w:t>
            </w:r>
            <w:proofErr w:type="spellStart"/>
            <w:r w:rsidRPr="00E61A47">
              <w:t>odl</w:t>
            </w:r>
            <w:proofErr w:type="spellEnd"/>
            <w:r w:rsidRPr="00E61A47">
              <w:t>=2)</w:t>
            </w:r>
          </w:p>
        </w:tc>
        <w:tc>
          <w:tcPr>
            <w:tcW w:w="1728" w:type="dxa"/>
          </w:tcPr>
          <w:p w14:paraId="2A4D0701" w14:textId="77777777" w:rsidR="00421B11" w:rsidRPr="00E61A47" w:rsidRDefault="00000000">
            <w:pPr>
              <w:jc w:val="center"/>
            </w:pPr>
            <w:r w:rsidRPr="00E61A47">
              <w:t>{B,D,E}</w:t>
            </w:r>
          </w:p>
        </w:tc>
        <w:tc>
          <w:tcPr>
            <w:tcW w:w="1728" w:type="dxa"/>
          </w:tcPr>
          <w:p w14:paraId="681275B2" w14:textId="77777777" w:rsidR="00421B11" w:rsidRPr="00E61A47" w:rsidRDefault="00000000">
            <w:pPr>
              <w:jc w:val="center"/>
            </w:pPr>
            <w:r w:rsidRPr="00E61A47">
              <w:t>[0,3,2,10,12]</w:t>
            </w:r>
          </w:p>
        </w:tc>
        <w:tc>
          <w:tcPr>
            <w:tcW w:w="1728" w:type="dxa"/>
          </w:tcPr>
          <w:p w14:paraId="0854E63B" w14:textId="77777777" w:rsidR="0086428A" w:rsidRDefault="00000000">
            <w:pPr>
              <w:jc w:val="center"/>
            </w:pPr>
            <w:r w:rsidRPr="00E61A47">
              <w:t>B via C: 4→3,</w:t>
            </w:r>
          </w:p>
          <w:p w14:paraId="273A20AE" w14:textId="68E73122" w:rsidR="00421B11" w:rsidRPr="00E61A47" w:rsidRDefault="00000000">
            <w:pPr>
              <w:jc w:val="center"/>
            </w:pPr>
            <w:r w:rsidRPr="00E61A47">
              <w:t xml:space="preserve"> D via C: ∞→10, E via C: ∞→12</w:t>
            </w:r>
          </w:p>
        </w:tc>
      </w:tr>
      <w:tr w:rsidR="00421B11" w:rsidRPr="00E61A47" w14:paraId="6EBA4763" w14:textId="77777777">
        <w:trPr>
          <w:jc w:val="center"/>
        </w:trPr>
        <w:tc>
          <w:tcPr>
            <w:tcW w:w="1728" w:type="dxa"/>
          </w:tcPr>
          <w:p w14:paraId="5498A96C" w14:textId="77777777" w:rsidR="00421B11" w:rsidRPr="00E61A47" w:rsidRDefault="00000000">
            <w:pPr>
              <w:jc w:val="center"/>
            </w:pPr>
            <w:r w:rsidRPr="00E61A47">
              <w:t>3</w:t>
            </w:r>
          </w:p>
        </w:tc>
        <w:tc>
          <w:tcPr>
            <w:tcW w:w="1728" w:type="dxa"/>
          </w:tcPr>
          <w:p w14:paraId="7FA86D52" w14:textId="77777777" w:rsidR="00421B11" w:rsidRPr="00E61A47" w:rsidRDefault="00000000">
            <w:pPr>
              <w:jc w:val="center"/>
            </w:pPr>
            <w:r w:rsidRPr="00E61A47">
              <w:t>Wybrano B (</w:t>
            </w:r>
            <w:proofErr w:type="spellStart"/>
            <w:r w:rsidRPr="00E61A47">
              <w:t>odl</w:t>
            </w:r>
            <w:proofErr w:type="spellEnd"/>
            <w:r w:rsidRPr="00E61A47">
              <w:t>=3)</w:t>
            </w:r>
          </w:p>
        </w:tc>
        <w:tc>
          <w:tcPr>
            <w:tcW w:w="1728" w:type="dxa"/>
          </w:tcPr>
          <w:p w14:paraId="7B76E1DD" w14:textId="77777777" w:rsidR="00421B11" w:rsidRPr="00E61A47" w:rsidRDefault="00000000">
            <w:pPr>
              <w:jc w:val="center"/>
            </w:pPr>
            <w:r w:rsidRPr="00E61A47">
              <w:t>{D,E}</w:t>
            </w:r>
          </w:p>
        </w:tc>
        <w:tc>
          <w:tcPr>
            <w:tcW w:w="1728" w:type="dxa"/>
          </w:tcPr>
          <w:p w14:paraId="1AC3DDE3" w14:textId="77777777" w:rsidR="00421B11" w:rsidRPr="00E61A47" w:rsidRDefault="00000000">
            <w:pPr>
              <w:jc w:val="center"/>
            </w:pPr>
            <w:r w:rsidRPr="00E61A47">
              <w:t>[0,3,2,8,12]</w:t>
            </w:r>
          </w:p>
        </w:tc>
        <w:tc>
          <w:tcPr>
            <w:tcW w:w="1728" w:type="dxa"/>
          </w:tcPr>
          <w:p w14:paraId="67241804" w14:textId="77777777" w:rsidR="00421B11" w:rsidRPr="00E61A47" w:rsidRDefault="00000000">
            <w:pPr>
              <w:jc w:val="center"/>
            </w:pPr>
            <w:r w:rsidRPr="00E61A47">
              <w:t>D via B: 10→8</w:t>
            </w:r>
          </w:p>
        </w:tc>
      </w:tr>
      <w:tr w:rsidR="00421B11" w:rsidRPr="00E61A47" w14:paraId="5677D410" w14:textId="77777777">
        <w:trPr>
          <w:jc w:val="center"/>
        </w:trPr>
        <w:tc>
          <w:tcPr>
            <w:tcW w:w="1728" w:type="dxa"/>
          </w:tcPr>
          <w:p w14:paraId="7B519D6B" w14:textId="77777777" w:rsidR="00421B11" w:rsidRPr="00E61A47" w:rsidRDefault="00000000">
            <w:pPr>
              <w:jc w:val="center"/>
            </w:pPr>
            <w:r w:rsidRPr="00E61A47">
              <w:t>4</w:t>
            </w:r>
          </w:p>
        </w:tc>
        <w:tc>
          <w:tcPr>
            <w:tcW w:w="1728" w:type="dxa"/>
          </w:tcPr>
          <w:p w14:paraId="051106D7" w14:textId="77777777" w:rsidR="00421B11" w:rsidRPr="00E61A47" w:rsidRDefault="00000000">
            <w:pPr>
              <w:jc w:val="center"/>
            </w:pPr>
            <w:r w:rsidRPr="00E61A47">
              <w:t>Wybrano D (</w:t>
            </w:r>
            <w:proofErr w:type="spellStart"/>
            <w:r w:rsidRPr="00E61A47">
              <w:t>odl</w:t>
            </w:r>
            <w:proofErr w:type="spellEnd"/>
            <w:r w:rsidRPr="00E61A47">
              <w:t>=8)</w:t>
            </w:r>
          </w:p>
        </w:tc>
        <w:tc>
          <w:tcPr>
            <w:tcW w:w="1728" w:type="dxa"/>
          </w:tcPr>
          <w:p w14:paraId="7940080B" w14:textId="77777777" w:rsidR="00421B11" w:rsidRPr="00E61A47" w:rsidRDefault="00000000">
            <w:pPr>
              <w:jc w:val="center"/>
            </w:pPr>
            <w:r w:rsidRPr="00E61A47">
              <w:t>{E}</w:t>
            </w:r>
          </w:p>
        </w:tc>
        <w:tc>
          <w:tcPr>
            <w:tcW w:w="1728" w:type="dxa"/>
          </w:tcPr>
          <w:p w14:paraId="28819911" w14:textId="77777777" w:rsidR="00421B11" w:rsidRPr="00E61A47" w:rsidRDefault="00000000">
            <w:pPr>
              <w:jc w:val="center"/>
            </w:pPr>
            <w:r w:rsidRPr="00E61A47">
              <w:t>[0,3,2,8,10]</w:t>
            </w:r>
          </w:p>
        </w:tc>
        <w:tc>
          <w:tcPr>
            <w:tcW w:w="1728" w:type="dxa"/>
          </w:tcPr>
          <w:p w14:paraId="0ED9D973" w14:textId="77777777" w:rsidR="00421B11" w:rsidRPr="00E61A47" w:rsidRDefault="00000000">
            <w:pPr>
              <w:jc w:val="center"/>
            </w:pPr>
            <w:r w:rsidRPr="00E61A47">
              <w:t>E via D: 12→10</w:t>
            </w:r>
          </w:p>
        </w:tc>
      </w:tr>
      <w:tr w:rsidR="00421B11" w:rsidRPr="00E61A47" w14:paraId="20D96330" w14:textId="77777777">
        <w:trPr>
          <w:jc w:val="center"/>
        </w:trPr>
        <w:tc>
          <w:tcPr>
            <w:tcW w:w="1728" w:type="dxa"/>
          </w:tcPr>
          <w:p w14:paraId="4E0F47FF" w14:textId="77777777" w:rsidR="00421B11" w:rsidRPr="00E61A47" w:rsidRDefault="00000000">
            <w:pPr>
              <w:jc w:val="center"/>
            </w:pPr>
            <w:r w:rsidRPr="00E61A47">
              <w:t>5</w:t>
            </w:r>
          </w:p>
        </w:tc>
        <w:tc>
          <w:tcPr>
            <w:tcW w:w="1728" w:type="dxa"/>
          </w:tcPr>
          <w:p w14:paraId="3B49E7D7" w14:textId="77777777" w:rsidR="00421B11" w:rsidRPr="00E61A47" w:rsidRDefault="00000000">
            <w:pPr>
              <w:jc w:val="center"/>
            </w:pPr>
            <w:r w:rsidRPr="00E61A47">
              <w:t>Wybrano E (</w:t>
            </w:r>
            <w:proofErr w:type="spellStart"/>
            <w:r w:rsidRPr="00E61A47">
              <w:t>odl</w:t>
            </w:r>
            <w:proofErr w:type="spellEnd"/>
            <w:r w:rsidRPr="00E61A47">
              <w:t>=10)</w:t>
            </w:r>
          </w:p>
        </w:tc>
        <w:tc>
          <w:tcPr>
            <w:tcW w:w="1728" w:type="dxa"/>
          </w:tcPr>
          <w:p w14:paraId="1D4FF3A8" w14:textId="77777777" w:rsidR="00421B11" w:rsidRPr="00E61A47" w:rsidRDefault="00000000">
            <w:pPr>
              <w:jc w:val="center"/>
            </w:pPr>
            <w:r w:rsidRPr="00E61A47">
              <w:t>{}</w:t>
            </w:r>
          </w:p>
        </w:tc>
        <w:tc>
          <w:tcPr>
            <w:tcW w:w="1728" w:type="dxa"/>
          </w:tcPr>
          <w:p w14:paraId="1F4331A0" w14:textId="77777777" w:rsidR="00421B11" w:rsidRPr="00E61A47" w:rsidRDefault="00000000">
            <w:pPr>
              <w:jc w:val="center"/>
            </w:pPr>
            <w:r w:rsidRPr="00E61A47">
              <w:t>[0,3,2,8,10]</w:t>
            </w:r>
          </w:p>
        </w:tc>
        <w:tc>
          <w:tcPr>
            <w:tcW w:w="1728" w:type="dxa"/>
          </w:tcPr>
          <w:p w14:paraId="6FD38670" w14:textId="44866313" w:rsidR="00421B11" w:rsidRPr="00E61A47" w:rsidRDefault="00FC0E0D">
            <w:pPr>
              <w:jc w:val="center"/>
            </w:pPr>
            <w:r>
              <w:t>Zakończenie</w:t>
            </w:r>
          </w:p>
        </w:tc>
      </w:tr>
    </w:tbl>
    <w:p w14:paraId="4EBEDC83" w14:textId="77777777" w:rsidR="00421B11" w:rsidRPr="0086740D" w:rsidRDefault="00000000" w:rsidP="0086740D">
      <w:pPr>
        <w:pStyle w:val="Nagwek2"/>
      </w:pPr>
      <w:r w:rsidRPr="0086740D">
        <w:t>Wyniki końcowe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21B11" w:rsidRPr="00E61A47" w14:paraId="4BE7B9B0" w14:textId="77777777">
        <w:trPr>
          <w:jc w:val="center"/>
        </w:trPr>
        <w:tc>
          <w:tcPr>
            <w:tcW w:w="2880" w:type="dxa"/>
          </w:tcPr>
          <w:p w14:paraId="0B1E70A6" w14:textId="77777777" w:rsidR="00421B11" w:rsidRPr="00E61A47" w:rsidRDefault="00000000">
            <w:pPr>
              <w:jc w:val="center"/>
            </w:pPr>
            <w:r w:rsidRPr="00E61A47">
              <w:rPr>
                <w:b/>
              </w:rPr>
              <w:t>Wierzchołek docelowy</w:t>
            </w:r>
          </w:p>
        </w:tc>
        <w:tc>
          <w:tcPr>
            <w:tcW w:w="2880" w:type="dxa"/>
          </w:tcPr>
          <w:p w14:paraId="29D448BA" w14:textId="77777777" w:rsidR="00421B11" w:rsidRPr="00E61A47" w:rsidRDefault="00000000">
            <w:pPr>
              <w:jc w:val="center"/>
            </w:pPr>
            <w:r w:rsidRPr="00E61A47">
              <w:rPr>
                <w:b/>
              </w:rPr>
              <w:t>Najkrótsza odległość</w:t>
            </w:r>
          </w:p>
        </w:tc>
        <w:tc>
          <w:tcPr>
            <w:tcW w:w="2880" w:type="dxa"/>
          </w:tcPr>
          <w:p w14:paraId="4FF6D8CB" w14:textId="77777777" w:rsidR="00421B11" w:rsidRPr="00E61A47" w:rsidRDefault="00000000">
            <w:pPr>
              <w:jc w:val="center"/>
            </w:pPr>
            <w:r w:rsidRPr="00E61A47">
              <w:rPr>
                <w:b/>
              </w:rPr>
              <w:t>Najkrótsza ścieżka</w:t>
            </w:r>
          </w:p>
        </w:tc>
      </w:tr>
      <w:tr w:rsidR="00421B11" w:rsidRPr="00E61A47" w14:paraId="0AE1B0FA" w14:textId="77777777">
        <w:trPr>
          <w:jc w:val="center"/>
        </w:trPr>
        <w:tc>
          <w:tcPr>
            <w:tcW w:w="2880" w:type="dxa"/>
          </w:tcPr>
          <w:p w14:paraId="13CB7BE4" w14:textId="77777777" w:rsidR="00421B11" w:rsidRPr="00E61A47" w:rsidRDefault="00000000">
            <w:pPr>
              <w:jc w:val="center"/>
            </w:pPr>
            <w:r w:rsidRPr="00E61A47">
              <w:t>A</w:t>
            </w:r>
          </w:p>
        </w:tc>
        <w:tc>
          <w:tcPr>
            <w:tcW w:w="2880" w:type="dxa"/>
          </w:tcPr>
          <w:p w14:paraId="005CA356" w14:textId="77777777" w:rsidR="00421B11" w:rsidRPr="00E61A47" w:rsidRDefault="00000000">
            <w:pPr>
              <w:jc w:val="center"/>
            </w:pPr>
            <w:r w:rsidRPr="00E61A47">
              <w:t>0</w:t>
            </w:r>
          </w:p>
        </w:tc>
        <w:tc>
          <w:tcPr>
            <w:tcW w:w="2880" w:type="dxa"/>
          </w:tcPr>
          <w:p w14:paraId="7CF2D4FC" w14:textId="77777777" w:rsidR="00421B11" w:rsidRPr="00E61A47" w:rsidRDefault="00000000">
            <w:pPr>
              <w:jc w:val="center"/>
            </w:pPr>
            <w:r w:rsidRPr="00E61A47">
              <w:t>A</w:t>
            </w:r>
          </w:p>
        </w:tc>
      </w:tr>
      <w:tr w:rsidR="00421B11" w:rsidRPr="00E61A47" w14:paraId="4F8F5968" w14:textId="77777777">
        <w:trPr>
          <w:jc w:val="center"/>
        </w:trPr>
        <w:tc>
          <w:tcPr>
            <w:tcW w:w="2880" w:type="dxa"/>
          </w:tcPr>
          <w:p w14:paraId="0F4F1834" w14:textId="77777777" w:rsidR="00421B11" w:rsidRPr="00E61A47" w:rsidRDefault="00000000">
            <w:pPr>
              <w:jc w:val="center"/>
            </w:pPr>
            <w:r w:rsidRPr="00E61A47">
              <w:t>B</w:t>
            </w:r>
          </w:p>
        </w:tc>
        <w:tc>
          <w:tcPr>
            <w:tcW w:w="2880" w:type="dxa"/>
          </w:tcPr>
          <w:p w14:paraId="68602AE6" w14:textId="77777777" w:rsidR="00421B11" w:rsidRPr="00E61A47" w:rsidRDefault="00000000">
            <w:pPr>
              <w:jc w:val="center"/>
            </w:pPr>
            <w:r w:rsidRPr="00E61A47">
              <w:t>3</w:t>
            </w:r>
          </w:p>
        </w:tc>
        <w:tc>
          <w:tcPr>
            <w:tcW w:w="2880" w:type="dxa"/>
          </w:tcPr>
          <w:p w14:paraId="4C5AB99B" w14:textId="77777777" w:rsidR="00421B11" w:rsidRPr="00E61A47" w:rsidRDefault="00000000">
            <w:pPr>
              <w:jc w:val="center"/>
            </w:pPr>
            <w:r w:rsidRPr="00E61A47">
              <w:t>A → C → B</w:t>
            </w:r>
          </w:p>
        </w:tc>
      </w:tr>
      <w:tr w:rsidR="00421B11" w:rsidRPr="00E61A47" w14:paraId="20D3DFCC" w14:textId="77777777">
        <w:trPr>
          <w:jc w:val="center"/>
        </w:trPr>
        <w:tc>
          <w:tcPr>
            <w:tcW w:w="2880" w:type="dxa"/>
          </w:tcPr>
          <w:p w14:paraId="4965CC6A" w14:textId="77777777" w:rsidR="00421B11" w:rsidRPr="00E61A47" w:rsidRDefault="00000000">
            <w:pPr>
              <w:jc w:val="center"/>
            </w:pPr>
            <w:r w:rsidRPr="00E61A47">
              <w:t>C</w:t>
            </w:r>
          </w:p>
        </w:tc>
        <w:tc>
          <w:tcPr>
            <w:tcW w:w="2880" w:type="dxa"/>
          </w:tcPr>
          <w:p w14:paraId="615FCBFB" w14:textId="77777777" w:rsidR="00421B11" w:rsidRPr="00E61A47" w:rsidRDefault="00000000">
            <w:pPr>
              <w:jc w:val="center"/>
            </w:pPr>
            <w:r w:rsidRPr="00E61A47">
              <w:t>2</w:t>
            </w:r>
          </w:p>
        </w:tc>
        <w:tc>
          <w:tcPr>
            <w:tcW w:w="2880" w:type="dxa"/>
          </w:tcPr>
          <w:p w14:paraId="33215558" w14:textId="77777777" w:rsidR="00421B11" w:rsidRPr="00E61A47" w:rsidRDefault="00000000">
            <w:pPr>
              <w:jc w:val="center"/>
            </w:pPr>
            <w:r w:rsidRPr="00E61A47">
              <w:t>A → C</w:t>
            </w:r>
          </w:p>
        </w:tc>
      </w:tr>
      <w:tr w:rsidR="00421B11" w:rsidRPr="00E61A47" w14:paraId="0BDA5F45" w14:textId="77777777">
        <w:trPr>
          <w:jc w:val="center"/>
        </w:trPr>
        <w:tc>
          <w:tcPr>
            <w:tcW w:w="2880" w:type="dxa"/>
          </w:tcPr>
          <w:p w14:paraId="7B3D4BE1" w14:textId="77777777" w:rsidR="00421B11" w:rsidRPr="00E61A47" w:rsidRDefault="00000000">
            <w:pPr>
              <w:jc w:val="center"/>
            </w:pPr>
            <w:r w:rsidRPr="00E61A47">
              <w:t>D</w:t>
            </w:r>
          </w:p>
        </w:tc>
        <w:tc>
          <w:tcPr>
            <w:tcW w:w="2880" w:type="dxa"/>
          </w:tcPr>
          <w:p w14:paraId="7994EE78" w14:textId="77777777" w:rsidR="00421B11" w:rsidRPr="00E61A47" w:rsidRDefault="00000000">
            <w:pPr>
              <w:jc w:val="center"/>
            </w:pPr>
            <w:r w:rsidRPr="00E61A47">
              <w:t>8</w:t>
            </w:r>
          </w:p>
        </w:tc>
        <w:tc>
          <w:tcPr>
            <w:tcW w:w="2880" w:type="dxa"/>
          </w:tcPr>
          <w:p w14:paraId="618D7BFC" w14:textId="77777777" w:rsidR="00421B11" w:rsidRPr="00E61A47" w:rsidRDefault="00000000">
            <w:pPr>
              <w:jc w:val="center"/>
            </w:pPr>
            <w:r w:rsidRPr="00E61A47">
              <w:t>A → C → B → D</w:t>
            </w:r>
          </w:p>
        </w:tc>
      </w:tr>
      <w:tr w:rsidR="00421B11" w:rsidRPr="00E61A47" w14:paraId="2E7C8183" w14:textId="77777777">
        <w:trPr>
          <w:jc w:val="center"/>
        </w:trPr>
        <w:tc>
          <w:tcPr>
            <w:tcW w:w="2880" w:type="dxa"/>
          </w:tcPr>
          <w:p w14:paraId="5385A30C" w14:textId="77777777" w:rsidR="00421B11" w:rsidRPr="00E61A47" w:rsidRDefault="00000000">
            <w:pPr>
              <w:jc w:val="center"/>
            </w:pPr>
            <w:r w:rsidRPr="00E61A47">
              <w:t>E</w:t>
            </w:r>
          </w:p>
        </w:tc>
        <w:tc>
          <w:tcPr>
            <w:tcW w:w="2880" w:type="dxa"/>
          </w:tcPr>
          <w:p w14:paraId="48CCDA0D" w14:textId="77777777" w:rsidR="00421B11" w:rsidRPr="00E61A47" w:rsidRDefault="00000000">
            <w:pPr>
              <w:jc w:val="center"/>
            </w:pPr>
            <w:r w:rsidRPr="00E61A47">
              <w:t>10</w:t>
            </w:r>
          </w:p>
        </w:tc>
        <w:tc>
          <w:tcPr>
            <w:tcW w:w="2880" w:type="dxa"/>
          </w:tcPr>
          <w:p w14:paraId="75D604A1" w14:textId="77777777" w:rsidR="00421B11" w:rsidRPr="00E61A47" w:rsidRDefault="00000000">
            <w:pPr>
              <w:jc w:val="center"/>
            </w:pPr>
            <w:r w:rsidRPr="00E61A47">
              <w:t>A → C → B → D → E</w:t>
            </w:r>
          </w:p>
        </w:tc>
      </w:tr>
    </w:tbl>
    <w:p w14:paraId="79813D27" w14:textId="77777777" w:rsidR="00421B11" w:rsidRPr="00E61A47" w:rsidRDefault="00000000">
      <w:r w:rsidRPr="00E61A47">
        <w:br w:type="page"/>
      </w:r>
    </w:p>
    <w:p w14:paraId="6E13F4B4" w14:textId="77777777" w:rsidR="00421B11" w:rsidRPr="00E61A47" w:rsidRDefault="00000000">
      <w:pPr>
        <w:pStyle w:val="Nagwek1"/>
      </w:pPr>
      <w:r w:rsidRPr="00E61A47">
        <w:lastRenderedPageBreak/>
        <w:t>Analiza złożoności algorytmu Dijkstry</w:t>
      </w:r>
    </w:p>
    <w:p w14:paraId="0E9FA131" w14:textId="09FF962A" w:rsidR="00421B11" w:rsidRPr="00E61A47" w:rsidRDefault="00000000">
      <w:r w:rsidRPr="00E61A47">
        <w:t>Złożoność czasowa algorytmu Dijkstry zależy od implementacji:</w:t>
      </w:r>
      <w:r w:rsidRPr="00E61A47">
        <w:br/>
      </w:r>
      <w:r w:rsidRPr="00E61A47">
        <w:br/>
        <w:t>• Nasza implementacja (z tablicą): O(V²)</w:t>
      </w:r>
      <w:r w:rsidRPr="00E61A47">
        <w:br/>
        <w:t xml:space="preserve">• Z kopcem binarnym: O((V+E)log V)  </w:t>
      </w:r>
      <w:r w:rsidRPr="00E61A47">
        <w:br/>
        <w:t>• Z kopcem Fibonacciego: O(E + V log V)</w:t>
      </w:r>
      <w:r w:rsidRPr="00E61A47">
        <w:br/>
      </w:r>
      <w:r w:rsidRPr="0086740D">
        <w:rPr>
          <w:b/>
          <w:bCs/>
        </w:rPr>
        <w:t>Złożoność pamięciowa: O(V) - dla tablic odległości i poprzedników</w:t>
      </w:r>
    </w:p>
    <w:p w14:paraId="1CF79BC3" w14:textId="77777777" w:rsidR="00421B11" w:rsidRPr="0086740D" w:rsidRDefault="00000000" w:rsidP="0086740D">
      <w:pPr>
        <w:pStyle w:val="Nagwek2"/>
      </w:pPr>
      <w:r w:rsidRPr="0086740D">
        <w:t>Obliczenie dla podanego przykładu</w:t>
      </w:r>
    </w:p>
    <w:p w14:paraId="621F3BD7" w14:textId="5BBA0285" w:rsidR="00421B11" w:rsidRPr="00E61A47" w:rsidRDefault="00000000">
      <w:r w:rsidRPr="00E61A47">
        <w:t>Dane grafu:</w:t>
      </w:r>
      <w:r w:rsidRPr="00E61A47">
        <w:br/>
        <w:t>• Liczba wierzchołków (V): 5</w:t>
      </w:r>
      <w:r w:rsidRPr="00E61A47">
        <w:br/>
        <w:t>• Liczba krawędzi (E): 7</w:t>
      </w:r>
      <w:r w:rsidRPr="00E61A47">
        <w:br/>
      </w:r>
      <w:r w:rsidRPr="00E61A47">
        <w:br/>
        <w:t>Złożoność dla naszego przykładu:</w:t>
      </w:r>
      <w:r w:rsidRPr="00E61A47">
        <w:br/>
        <w:t>• Nasza implementacja: O(V²) = O(5²) = O(25)</w:t>
      </w:r>
      <w:r w:rsidRPr="00E61A47">
        <w:br/>
        <w:t>• Z kopcem binarnym: O((V+E)log V) = O((5+7)log 5) ≈ O(28)</w:t>
      </w:r>
      <w:r w:rsidRPr="00E61A47">
        <w:br/>
        <w:t>• Z kopcem Fibonacciego: O(E + V log V) = O(7 + 5×2.32) ≈ O(19)</w:t>
      </w:r>
      <w:r w:rsidRPr="00E61A47">
        <w:br/>
      </w:r>
      <w:r w:rsidRPr="0086740D">
        <w:rPr>
          <w:b/>
          <w:bCs/>
        </w:rPr>
        <w:t>Liczba operacji wykonanych w naszym przykładzie: około 29 operacji podstawowych</w:t>
      </w:r>
    </w:p>
    <w:p w14:paraId="63478331" w14:textId="77777777" w:rsidR="00421B11" w:rsidRDefault="00000000" w:rsidP="0086740D">
      <w:pPr>
        <w:pStyle w:val="Nagwek2"/>
      </w:pPr>
      <w:r w:rsidRPr="0086740D">
        <w:t>Wykres złożoności czasowej</w:t>
      </w:r>
    </w:p>
    <w:p w14:paraId="7891B506" w14:textId="77777777" w:rsidR="00D50800" w:rsidRPr="00D50800" w:rsidRDefault="00D50800" w:rsidP="00D50800"/>
    <w:p w14:paraId="6DF9DD99" w14:textId="6AE979F6" w:rsidR="00421B11" w:rsidRPr="00E61A47" w:rsidRDefault="0086740D">
      <w:r>
        <w:rPr>
          <w:noProof/>
        </w:rPr>
        <w:drawing>
          <wp:inline distT="0" distB="0" distL="0" distR="0" wp14:anchorId="3EACAB67" wp14:editId="325E0386">
            <wp:extent cx="5478780" cy="2865120"/>
            <wp:effectExtent l="0" t="0" r="7620" b="0"/>
            <wp:docPr id="7509310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73669" w14:textId="7E484E9F" w:rsidR="00421B11" w:rsidRPr="00D50800" w:rsidRDefault="00D50800" w:rsidP="00D50800">
      <w:pPr>
        <w:pStyle w:val="Nagwek2"/>
      </w:pPr>
      <w:r w:rsidRPr="00D50800">
        <w:t xml:space="preserve">Linki do materiałów: kod w </w:t>
      </w:r>
      <w:proofErr w:type="spellStart"/>
      <w:r w:rsidRPr="00D50800">
        <w:t>pythonie</w:t>
      </w:r>
      <w:proofErr w:type="spellEnd"/>
      <w:r w:rsidRPr="00D50800">
        <w:t xml:space="preserve"> oraz całe repozytorium w </w:t>
      </w:r>
      <w:proofErr w:type="spellStart"/>
      <w:r w:rsidRPr="00D50800">
        <w:t>Github</w:t>
      </w:r>
      <w:proofErr w:type="spellEnd"/>
      <w:r w:rsidRPr="00D50800">
        <w:t>.</w:t>
      </w:r>
    </w:p>
    <w:p w14:paraId="27263297" w14:textId="735922EC" w:rsidR="00D50800" w:rsidRDefault="00D50800" w:rsidP="00D50800">
      <w:hyperlink r:id="rId8" w:history="1">
        <w:r w:rsidRPr="003B1D28">
          <w:rPr>
            <w:rStyle w:val="Hipercze"/>
          </w:rPr>
          <w:t>https://colab.research.google.com/drive/19i49eOIMC0r1lZ5Bfzepc4YMgYlEm_rX?usp=sharing</w:t>
        </w:r>
      </w:hyperlink>
    </w:p>
    <w:p w14:paraId="781E4A86" w14:textId="6EC2AC45" w:rsidR="00A4602F" w:rsidRDefault="00A4602F" w:rsidP="00D50800">
      <w:hyperlink r:id="rId9" w:history="1">
        <w:r w:rsidRPr="003B1D28">
          <w:rPr>
            <w:rStyle w:val="Hipercze"/>
          </w:rPr>
          <w:t>https://github.com/sebastian-c87/Dijkstry-App</w:t>
        </w:r>
      </w:hyperlink>
    </w:p>
    <w:sectPr w:rsidR="00A460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4389818">
    <w:abstractNumId w:val="8"/>
  </w:num>
  <w:num w:numId="2" w16cid:durableId="1405567231">
    <w:abstractNumId w:val="6"/>
  </w:num>
  <w:num w:numId="3" w16cid:durableId="1637449398">
    <w:abstractNumId w:val="5"/>
  </w:num>
  <w:num w:numId="4" w16cid:durableId="430705676">
    <w:abstractNumId w:val="4"/>
  </w:num>
  <w:num w:numId="5" w16cid:durableId="1166822315">
    <w:abstractNumId w:val="7"/>
  </w:num>
  <w:num w:numId="6" w16cid:durableId="1247299258">
    <w:abstractNumId w:val="3"/>
  </w:num>
  <w:num w:numId="7" w16cid:durableId="576980713">
    <w:abstractNumId w:val="2"/>
  </w:num>
  <w:num w:numId="8" w16cid:durableId="1474373586">
    <w:abstractNumId w:val="1"/>
  </w:num>
  <w:num w:numId="9" w16cid:durableId="763040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AD6"/>
    <w:rsid w:val="0015074B"/>
    <w:rsid w:val="0029639D"/>
    <w:rsid w:val="00326F90"/>
    <w:rsid w:val="00421B11"/>
    <w:rsid w:val="0044324B"/>
    <w:rsid w:val="008345C8"/>
    <w:rsid w:val="0086428A"/>
    <w:rsid w:val="00867292"/>
    <w:rsid w:val="0086740D"/>
    <w:rsid w:val="00A4602F"/>
    <w:rsid w:val="00AA1D8D"/>
    <w:rsid w:val="00AD093F"/>
    <w:rsid w:val="00B47730"/>
    <w:rsid w:val="00CB0664"/>
    <w:rsid w:val="00CD02FC"/>
    <w:rsid w:val="00D50800"/>
    <w:rsid w:val="00E27728"/>
    <w:rsid w:val="00E61A47"/>
    <w:rsid w:val="00FC0E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7A418C"/>
  <w14:defaultImageDpi w14:val="330"/>
  <w15:docId w15:val="{02C2E5DC-C822-4CFF-B937-925DBA99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  <w:rPr>
      <w:rFonts w:ascii="Calibri" w:hAnsi="Calibri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cze">
    <w:name w:val="Hyperlink"/>
    <w:basedOn w:val="Domylnaczcionkaakapitu"/>
    <w:uiPriority w:val="99"/>
    <w:unhideWhenUsed/>
    <w:rsid w:val="00D50800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50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9i49eOIMC0r1lZ5Bfzepc4YMgYlEm_rX?usp=shari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ebastian-c87/Dijkstry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3796</TotalTime>
  <Pages>4</Pages>
  <Words>631</Words>
  <Characters>3792</Characters>
  <Application>Microsoft Office Word</Application>
  <DocSecurity>0</DocSecurity>
  <Lines>31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Sebastian Ciborowski</cp:lastModifiedBy>
  <cp:revision>3</cp:revision>
  <dcterms:created xsi:type="dcterms:W3CDTF">2013-12-23T23:15:00Z</dcterms:created>
  <dcterms:modified xsi:type="dcterms:W3CDTF">2025-06-06T15:56:00Z</dcterms:modified>
  <cp:category/>
</cp:coreProperties>
</file>